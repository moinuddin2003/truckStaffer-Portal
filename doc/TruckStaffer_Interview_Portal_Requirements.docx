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E1642">
      <w:pPr>
        <w:pStyle w:val="36"/>
      </w:pPr>
      <w:r>
        <w:t>TruckStaffer Interview Portal Requirements &amp; Workflow</w:t>
      </w:r>
    </w:p>
    <w:p w14:paraId="001BA3B1">
      <w:pPr>
        <w:pStyle w:val="2"/>
      </w:pPr>
      <w:r>
        <w:t>1. Account Creation &amp; Security</w:t>
      </w:r>
    </w:p>
    <w:p w14:paraId="5EBDD8B9">
      <w:r>
        <w:t>• When a candidate creates a profile, they immediately receive a verification email to confirm their email address.</w:t>
      </w:r>
      <w:r>
        <w:br w:type="textWrapping"/>
      </w:r>
      <w:r>
        <w:t>• Password input should have a “show/hide password” toggle for convenience while typing.</w:t>
      </w:r>
      <w:r>
        <w:br w:type="textWrapping"/>
      </w:r>
      <w:r>
        <w:t>• All accounts should be tied to a verified email for security and easy communication.</w:t>
      </w:r>
    </w:p>
    <w:p w14:paraId="7D04EEE9">
      <w:pPr>
        <w:pStyle w:val="2"/>
      </w:pPr>
      <w:r>
        <w:t>2. Branding &amp; Design</w:t>
      </w:r>
    </w:p>
    <w:p w14:paraId="3E67DC24">
      <w:r>
        <w:t>• The portal should be fully integrated under the TruckStaffer.com domain.</w:t>
      </w:r>
      <w:r>
        <w:br w:type="textWrapping"/>
      </w:r>
      <w:r>
        <w:t>• Use TruckStaffer’s official colors, fonts, and template styles for a consistent aesthetic and professional flow.</w:t>
      </w:r>
      <w:r>
        <w:br w:type="textWrapping"/>
      </w:r>
      <w:r>
        <w:t>• The look/feel of the landing page, questionnaire, and portal must feel like one seamless system.</w:t>
      </w:r>
      <w:bookmarkStart w:id="0" w:name="_GoBack"/>
      <w:bookmarkEnd w:id="0"/>
    </w:p>
    <w:p w14:paraId="76B4F0D6">
      <w:pPr>
        <w:pStyle w:val="2"/>
      </w:pPr>
      <w:r>
        <w:t>3. Candidate Questionnaire &amp; Document Upload</w:t>
      </w:r>
    </w:p>
    <w:p w14:paraId="5A192A1C">
      <w:r>
        <w:t>• Mixed response options for simplicity:</w:t>
      </w:r>
      <w:r>
        <w:br w:type="textWrapping"/>
      </w:r>
      <w:r>
        <w:t xml:space="preserve">  ✅ Multiple-choice &amp; drop-down menus for standard questions</w:t>
      </w:r>
      <w:r>
        <w:br w:type="textWrapping"/>
      </w:r>
      <w:r>
        <w:t xml:space="preserve">  ✅ “Other” option with a free-text field for extra details</w:t>
      </w:r>
      <w:r>
        <w:br w:type="textWrapping"/>
      </w:r>
      <w:r>
        <w:t>• Swift document uploads for required credentials (CDL, Med Card, W9, Insurance, etc.)</w:t>
      </w:r>
      <w:r>
        <w:br w:type="textWrapping"/>
      </w:r>
      <w:r>
        <w:t>• Progressive prompts – after answering one section, it smoothly transitions to the next</w:t>
      </w:r>
      <w:r>
        <w:br w:type="textWrapping"/>
      </w:r>
      <w:r>
        <w:t>• If not completed in one sitting, candidate can save progress and return later.</w:t>
      </w:r>
    </w:p>
    <w:p w14:paraId="2EE4DDA9">
      <w:pPr>
        <w:pStyle w:val="2"/>
      </w:pPr>
      <w:r>
        <w:t>4. Application Stages &amp; Next Steps</w:t>
      </w:r>
    </w:p>
    <w:p w14:paraId="50793E34">
      <w:r>
        <w:t>• After answering all required questions &amp; uploading docs, candidates should be prompted to the next logical step based on their stage:</w:t>
      </w:r>
      <w:r>
        <w:br w:type="textWrapping"/>
      </w:r>
      <w:r>
        <w:t xml:space="preserve">  ✅ If docs are missing → send reminder email + keep status “Pending”</w:t>
      </w:r>
      <w:r>
        <w:br w:type="textWrapping"/>
      </w:r>
      <w:r>
        <w:t xml:space="preserve">  ✅ If everything is complete → prompt to schedule interview</w:t>
      </w:r>
      <w:r>
        <w:br w:type="textWrapping"/>
      </w:r>
      <w:r>
        <w:t xml:space="preserve">  ✅ If approved → confirmation email with next onboarding steps</w:t>
      </w:r>
    </w:p>
    <w:p w14:paraId="33BCEBBF">
      <w:pPr>
        <w:pStyle w:val="2"/>
      </w:pPr>
      <w:r>
        <w:t>5. Scheduling Interviews</w:t>
      </w:r>
    </w:p>
    <w:p w14:paraId="3825ABFE">
      <w:r>
        <w:t>• Integration with a Calendly-style calendar showing available dates &amp; times for interviews.</w:t>
      </w:r>
      <w:r>
        <w:br w:type="textWrapping"/>
      </w:r>
      <w:r>
        <w:t>• Once the interview is scheduled:</w:t>
      </w:r>
      <w:r>
        <w:br w:type="textWrapping"/>
      </w:r>
      <w:r>
        <w:t xml:space="preserve">  ✅ Candidate gets email confirmation</w:t>
      </w:r>
      <w:r>
        <w:br w:type="textWrapping"/>
      </w:r>
      <w:r>
        <w:t xml:space="preserve">  ✅ Portal updates candidate’s status to Interview Scheduled</w:t>
      </w:r>
      <w:r>
        <w:br w:type="textWrapping"/>
      </w:r>
      <w:r>
        <w:t xml:space="preserve">  ✅ Candidate receives reminders 24 hrs before interview</w:t>
      </w:r>
    </w:p>
    <w:p w14:paraId="23A0135F">
      <w:pPr>
        <w:pStyle w:val="2"/>
      </w:pPr>
      <w:r>
        <w:t>6. Notifications &amp; Status Updates</w:t>
      </w:r>
    </w:p>
    <w:p w14:paraId="5A7AB988">
      <w:r>
        <w:t>• Automated email + system notifications at each stage:</w:t>
      </w:r>
      <w:r>
        <w:br w:type="textWrapping"/>
      </w:r>
      <w:r>
        <w:t xml:space="preserve">  ✅ Profile created → “Please verify your email”</w:t>
      </w:r>
      <w:r>
        <w:br w:type="textWrapping"/>
      </w:r>
      <w:r>
        <w:t xml:space="preserve">  ✅ Docs missing → “Reminder: Complete your application”</w:t>
      </w:r>
      <w:r>
        <w:br w:type="textWrapping"/>
      </w:r>
      <w:r>
        <w:t xml:space="preserve">  ✅ Interview scheduled → “Your interview is set for [date/time]”</w:t>
      </w:r>
      <w:r>
        <w:br w:type="textWrapping"/>
      </w:r>
      <w:r>
        <w:t xml:space="preserve">  ✅ Status pending → periodic reminders to finish process</w:t>
      </w:r>
      <w:r>
        <w:br w:type="textWrapping"/>
      </w:r>
      <w:r>
        <w:t xml:space="preserve">  ✅ Status approved/rejected → notification with next steps</w:t>
      </w:r>
    </w:p>
    <w:p w14:paraId="77946526">
      <w:pPr>
        <w:pStyle w:val="2"/>
      </w:pPr>
      <w:r>
        <w:t>7. Admin Dashboard</w:t>
      </w:r>
    </w:p>
    <w:p w14:paraId="4958B434">
      <w:r>
        <w:t>• Universal admin view of all candidates with filters for:</w:t>
      </w:r>
      <w:r>
        <w:br w:type="textWrapping"/>
      </w:r>
      <w:r>
        <w:t xml:space="preserve">  ✅ In Progress</w:t>
      </w:r>
      <w:r>
        <w:br w:type="textWrapping"/>
      </w:r>
      <w:r>
        <w:t xml:space="preserve">  ✅ Pending (missing info/docs)</w:t>
      </w:r>
      <w:r>
        <w:br w:type="textWrapping"/>
      </w:r>
      <w:r>
        <w:t xml:space="preserve">  ✅ Completed/Ready for interview</w:t>
      </w:r>
      <w:r>
        <w:br w:type="textWrapping"/>
      </w:r>
      <w:r>
        <w:t xml:space="preserve">  ✅ Scheduled interviews</w:t>
      </w:r>
      <w:r>
        <w:br w:type="textWrapping"/>
      </w:r>
      <w:r>
        <w:t xml:space="preserve">  ✅ Approved/Rejected</w:t>
      </w:r>
      <w:r>
        <w:br w:type="textWrapping"/>
      </w:r>
      <w:r>
        <w:t>• Ability to export filtered data &amp; run reports (e.g., all CDL-A vs CDL-B, insurance verified vs missing, etc.)</w:t>
      </w:r>
      <w:r>
        <w:br w:type="textWrapping"/>
      </w:r>
      <w:r>
        <w:t>• Ability to tag candidates (e.g., “Ready to Deploy,” “Needs Follow-Up,” “Rejected”)</w:t>
      </w:r>
    </w:p>
    <w:p w14:paraId="1622849F">
      <w:pPr>
        <w:pStyle w:val="2"/>
      </w:pPr>
      <w:r>
        <w:t>8. Reporting &amp; Data Management</w:t>
      </w:r>
    </w:p>
    <w:p w14:paraId="7E4D13FC">
      <w:r>
        <w:t>• Backend should allow filtered reports by:</w:t>
      </w:r>
      <w:r>
        <w:br w:type="textWrapping"/>
      </w:r>
      <w:r>
        <w:t xml:space="preserve">  ✅ Credential status (who has insurance, CDL, etc.)</w:t>
      </w:r>
      <w:r>
        <w:br w:type="textWrapping"/>
      </w:r>
      <w:r>
        <w:t xml:space="preserve">  ✅ Application stage (pending, completed, approved)</w:t>
      </w:r>
      <w:r>
        <w:br w:type="textWrapping"/>
      </w:r>
      <w:r>
        <w:t xml:space="preserve">  ✅ Equipment type (Tri-Axle, Quad-Axle, etc.)</w:t>
      </w:r>
      <w:r>
        <w:br w:type="textWrapping"/>
      </w:r>
      <w:r>
        <w:t>• Admin can download/export data in CSV/Excel for record-keeping or payroll purposes.</w:t>
      </w:r>
    </w:p>
    <w:p w14:paraId="6EF4CC98">
      <w:pPr>
        <w:pStyle w:val="2"/>
      </w:pPr>
      <w:r>
        <w:t>Candidate Flow (Front-End)</w:t>
      </w:r>
    </w:p>
    <w:p w14:paraId="141374FB">
      <w:r>
        <w:t>1. Landing Page → Start Application</w:t>
      </w:r>
      <w:r>
        <w:br w:type="textWrapping"/>
      </w:r>
      <w:r>
        <w:t>2. Create Profile → Email Verification</w:t>
      </w:r>
      <w:r>
        <w:br w:type="textWrapping"/>
      </w:r>
      <w:r>
        <w:t>3. Complete Questionnaire → Upload Docs</w:t>
      </w:r>
      <w:r>
        <w:br w:type="textWrapping"/>
      </w:r>
      <w:r>
        <w:t>4. Prompted Next Step → Schedule Interview</w:t>
      </w:r>
      <w:r>
        <w:br w:type="textWrapping"/>
      </w:r>
      <w:r>
        <w:t>5. Get Status Updates (Pending, Scheduled, Approved)</w:t>
      </w:r>
    </w:p>
    <w:p w14:paraId="2FEB139E">
      <w:pPr>
        <w:pStyle w:val="2"/>
      </w:pPr>
      <w:r>
        <w:t>Admin Flow (Back-End)</w:t>
      </w:r>
    </w:p>
    <w:p w14:paraId="0B3D4FA7">
      <w:r>
        <w:t>1. View all candidates in a universal dashboard</w:t>
      </w:r>
      <w:r>
        <w:br w:type="textWrapping"/>
      </w:r>
      <w:r>
        <w:t>2. Filter by application status, credentials, or equipment type</w:t>
      </w:r>
      <w:r>
        <w:br w:type="textWrapping"/>
      </w:r>
      <w:r>
        <w:t>3. Track progress &amp; send reminders if needed</w:t>
      </w:r>
      <w:r>
        <w:br w:type="textWrapping"/>
      </w:r>
      <w:r>
        <w:t>4. Generate custom reports for operations</w:t>
      </w:r>
    </w:p>
    <w:p w14:paraId="6E7A91EE">
      <w:pPr>
        <w:pStyle w:val="2"/>
      </w:pPr>
      <w:r>
        <w:t>Why This Matters</w:t>
      </w:r>
    </w:p>
    <w:p w14:paraId="00F996CD">
      <w:r>
        <w:t>This setup:</w:t>
      </w:r>
      <w:r>
        <w:br w:type="textWrapping"/>
      </w:r>
      <w:r>
        <w:t>✅ Creates a smooth experience for candidates (less drop-offs)</w:t>
      </w:r>
      <w:r>
        <w:br w:type="textWrapping"/>
      </w:r>
      <w:r>
        <w:t>✅ Reduces manual follow-up for admins (automated reminders)</w:t>
      </w:r>
      <w:r>
        <w:br w:type="textWrapping"/>
      </w:r>
      <w:r>
        <w:t>✅ Ensures all data is collected cleanly &amp; organized</w:t>
      </w:r>
      <w:r>
        <w:br w:type="textWrapping"/>
      </w:r>
      <w:r>
        <w:t>✅ Makes it easy to find qualified candidates quickly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A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mujtaba</cp:lastModifiedBy>
  <dcterms:modified xsi:type="dcterms:W3CDTF">2025-07-22T16:08:21Z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3DA5D45D8FD046A6A40C6BC350A65287_12</vt:lpwstr>
  </property>
</Properties>
</file>