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TruckStaffer Owner-Operator Application &amp; Questionnaire</w:t>
      </w:r>
    </w:p>
    <w:p>
      <w:r>
        <w:t>This comprehensive application collects all required information for dump truck owner-operators interested in joining TruckStaffer projects, including equipment details, business information, compliance requirements, and operational capacity.</w:t>
      </w:r>
    </w:p>
    <w:p>
      <w:pPr>
        <w:pStyle w:val="Heading1"/>
      </w:pPr>
      <w:r>
        <w:t>STEP 1: Basic Contact &amp; Business Info</w:t>
      </w:r>
    </w:p>
    <w:p>
      <w:r>
        <w:t>• Full Name (First &amp; Last)</w:t>
      </w:r>
    </w:p>
    <w:p>
      <w:r>
        <w:t>• Business/Company Name (optional if independent driver)</w:t>
      </w:r>
    </w:p>
    <w:p>
      <w:r>
        <w:t>• Company Address</w:t>
      </w:r>
    </w:p>
    <w:p>
      <w:r>
        <w:t>• Owner’s Full Name &amp; Contact Info (if different from applicant)</w:t>
      </w:r>
    </w:p>
    <w:p>
      <w:r>
        <w:t>• Business EIN (Employer Identification Number)</w:t>
      </w:r>
    </w:p>
    <w:p>
      <w:r>
        <w:t>• Best Contact Phone Number</w:t>
      </w:r>
    </w:p>
    <w:p>
      <w:r>
        <w:t>• Email Address (used for portal login &amp; notifications)</w:t>
      </w:r>
    </w:p>
    <w:p>
      <w:r>
        <w:t>• Company Website (if available)</w:t>
      </w:r>
    </w:p>
    <w:p>
      <w:r>
        <w:t>• Business Structure (LLC, Sole Proprietor, Corporation, Partnership, Other)</w:t>
      </w:r>
    </w:p>
    <w:p>
      <w:r>
        <w:t>• MC or DOT Number (if applicable)</w:t>
      </w:r>
    </w:p>
    <w:p>
      <w:r>
        <w:t>• How did you hear about TruckStaffer? (Dealership/Leasing Partner, Referral, Social Media, Indeed, Network, Other)</w:t>
      </w:r>
    </w:p>
    <w:p>
      <w:pPr>
        <w:pStyle w:val="Heading1"/>
      </w:pPr>
      <w:r>
        <w:t>STEP 2: Equipment Details</w:t>
      </w:r>
    </w:p>
    <w:p>
      <w:r>
        <w:t>• Do you currently own or lease a dump truck? (Own, Lease, Looking to Purchase/Lease)</w:t>
      </w:r>
    </w:p>
    <w:p>
      <w:r>
        <w:t>• Equipment Type (Tri-Axle, Quad-Axle, Tandem, Other)</w:t>
      </w:r>
    </w:p>
    <w:p>
      <w:r>
        <w:t>• Truck Year, Make &amp; Model</w:t>
      </w:r>
    </w:p>
    <w:p>
      <w:r>
        <w:t>• Truck VIN Number(s) (If multiple trucks, list all VINs)</w:t>
      </w:r>
    </w:p>
    <w:p>
      <w:r>
        <w:t>• Truck GVWR (Gross Vehicle Weight Rating)</w:t>
      </w:r>
    </w:p>
    <w:p>
      <w:r>
        <w:t>• Is your truck equipped with a tarp system? (Yes/No)</w:t>
      </w:r>
    </w:p>
    <w:p>
      <w:r>
        <w:t>• Do you have additional trucks available? (Yes/No)</w:t>
      </w:r>
    </w:p>
    <w:p>
      <w:r>
        <w:t>• Do you have a current DOT inspection certificate? (Yes/No)</w:t>
      </w:r>
    </w:p>
    <w:p>
      <w:r>
        <w:t>• Do you have backup trucks or access to rentals if your primary truck breaks down? (Yes/No)</w:t>
      </w:r>
    </w:p>
    <w:p>
      <w:r>
        <w:t>• Upload photos of your truck (optional)</w:t>
      </w:r>
    </w:p>
    <w:p>
      <w:pPr>
        <w:pStyle w:val="Heading1"/>
      </w:pPr>
      <w:r>
        <w:t>STEP 3: CDL &amp; Driver Credentials</w:t>
      </w:r>
    </w:p>
    <w:p>
      <w:r>
        <w:t>• Do you have a valid CDL? (Class A, Class B, No)</w:t>
      </w:r>
    </w:p>
    <w:p>
      <w:r>
        <w:t>• Have you ever had your CDL suspended or revoked? (Yes/No)</w:t>
      </w:r>
    </w:p>
    <w:p>
      <w:r>
        <w:t>• How many years have you been in the trucking/dump hauling business?</w:t>
      </w:r>
    </w:p>
    <w:p>
      <w:r>
        <w:t>• Have you hauled materials for highway or construction projects before? (Yes/No)</w:t>
      </w:r>
    </w:p>
    <w:p>
      <w:r>
        <w:t>• What types of materials have you hauled? (Dirt, Stone, Asphalt, Sand, Other)</w:t>
      </w:r>
    </w:p>
    <w:p>
      <w:r>
        <w:t>• Have you worked on government or DOT contracts before? (Yes/No)</w:t>
      </w:r>
    </w:p>
    <w:p>
      <w:r>
        <w:t>• Upload CDL &amp; DOT Medical Card</w:t>
      </w:r>
    </w:p>
    <w:p>
      <w:pPr>
        <w:pStyle w:val="Heading1"/>
      </w:pPr>
      <w:r>
        <w:t>STEP 4: Operational Capacity</w:t>
      </w:r>
    </w:p>
    <w:p>
      <w:r>
        <w:t>• How many employees or drivers (including yourself) are in your company?</w:t>
      </w:r>
    </w:p>
    <w:p>
      <w:r>
        <w:t>• Preferred Work Radius (Local, Regional, OTR, Willing to travel)</w:t>
      </w:r>
    </w:p>
    <w:p>
      <w:r>
        <w:t>• Are you willing to work 10–12 hour shifts? (Yes/No/Maybe)</w:t>
      </w:r>
    </w:p>
    <w:p>
      <w:r>
        <w:t>• What regions/states are you currently working in or willing to work in?</w:t>
      </w:r>
    </w:p>
    <w:p>
      <w:r>
        <w:t>• When would you be ready to start? (Immediately, 1–2 weeks, 30 days, Other)</w:t>
      </w:r>
    </w:p>
    <w:p>
      <w:r>
        <w:t>• What is your expected weekly availability? (3–4 days, 5–6 days, Full-time)</w:t>
      </w:r>
    </w:p>
    <w:p>
      <w:pPr>
        <w:pStyle w:val="Heading1"/>
      </w:pPr>
      <w:r>
        <w:t>STEP 5: Insurance &amp; Compliance</w:t>
      </w:r>
    </w:p>
    <w:p>
      <w:r>
        <w:t>• Do you have current insurance coverage? (Yes – $1M Liability, Less than $1M, No)</w:t>
      </w:r>
    </w:p>
    <w:p>
      <w:r>
        <w:t>• Do you also have cargo coverage in addition to liability? (Yes/No)</w:t>
      </w:r>
    </w:p>
    <w:p>
      <w:r>
        <w:t>• Expiration date of current insurance policy</w:t>
      </w:r>
    </w:p>
    <w:p>
      <w:r>
        <w:t>• Do you carry Workman’s Comp or Occupational Accident Policy? (Yes/No/Not sure)</w:t>
      </w:r>
    </w:p>
    <w:p>
      <w:r>
        <w:t>• Would you be willing to add TruckStaffer as a Certificate Holder on your policy? (Yes/No)</w:t>
      </w:r>
    </w:p>
    <w:p>
      <w:r>
        <w:t>• Upload Certificate of Insurance (COI)</w:t>
      </w:r>
    </w:p>
    <w:p>
      <w:r>
        <w:t>• Upload Required Business Documents (W9, LLC, EIN, etc.)</w:t>
      </w:r>
    </w:p>
    <w:p>
      <w:pPr>
        <w:pStyle w:val="Heading1"/>
      </w:pPr>
      <w:r>
        <w:t>STEP 6: Screening &amp; Safety</w:t>
      </w:r>
    </w:p>
    <w:p>
      <w:r>
        <w:t>• Have you ever been convicted of a felony or major traffic violation? (Yes/No)</w:t>
      </w:r>
    </w:p>
    <w:p>
      <w:r>
        <w:t>• Are you willing to undergo drug testing if required? (Yes/No)</w:t>
      </w:r>
    </w:p>
    <w:p>
      <w:r>
        <w:t>• Are you enrolled in a random drug/alcohol testing program? (Yes/No)</w:t>
      </w:r>
    </w:p>
    <w:p>
      <w:r>
        <w:t>• Do you have any current safety violations or outstanding compliance issues? (Yes/No)</w:t>
      </w:r>
    </w:p>
    <w:p>
      <w:r>
        <w:t>• Do you have any pending lawsuits, liens, or judgments against your company? (Yes/No)</w:t>
      </w:r>
    </w:p>
    <w:p>
      <w:pPr>
        <w:pStyle w:val="Heading1"/>
      </w:pPr>
      <w:r>
        <w:t>STEP 7: Additional Information</w:t>
      </w:r>
    </w:p>
    <w:p>
      <w:r>
        <w:t>• Are you currently under contract with another project or company? (Available now, Flexible soon, Locked in)</w:t>
      </w:r>
    </w:p>
    <w:p>
      <w:r>
        <w:t>• Do you currently work with any dispatch services or brokers? (Yes/No)</w:t>
      </w:r>
    </w:p>
    <w:p>
      <w:r>
        <w:t>• Do you use any telematics or GPS tracking on your truck? (Yes/No)</w:t>
      </w:r>
    </w:p>
    <w:p>
      <w:r>
        <w:t>• Would you be interested in priority maintenance discounts as part of the TruckStaffer network? (Yes/No)</w:t>
      </w:r>
    </w:p>
    <w:p>
      <w:r>
        <w:t>• Any additional comments, questions, or details you’d like to share?</w:t>
      </w:r>
    </w:p>
    <w:p>
      <w:pPr>
        <w:pStyle w:val="Heading1"/>
      </w:pPr>
      <w:r>
        <w:t>STEP 8: Confirmation &amp; Next Steps</w:t>
      </w:r>
    </w:p>
    <w:p>
      <w:r>
        <w:t>After submission:</w:t>
        <w:br/>
        <w:t>✅ Prompt candidate to upload any missing docs</w:t>
        <w:br/>
        <w:t>✅ Prompt candidate to schedule an interview via integrated calendar</w:t>
        <w:br/>
        <w:t>✅ Send automatic email confirmation with next steps</w:t>
      </w:r>
    </w:p>
    <w:p>
      <w:pPr>
        <w:pStyle w:val="Heading1"/>
      </w:pPr>
      <w:r>
        <w:t>Admin Features &amp; Data Management</w:t>
      </w:r>
    </w:p>
    <w:p>
      <w:r>
        <w:t>• Admin can view all candidates and filter by completion status.</w:t>
        <w:br/>
        <w:t>• Filter by CDL class, insurance status, VIN numbers, and equipment type.</w:t>
        <w:br/>
        <w:t>• Generate custom reports for operational planning and compliance tracking.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